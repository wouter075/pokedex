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D7B6" w14:textId="6CFA0C13" w:rsidR="00C13174" w:rsidRPr="00F3311E" w:rsidRDefault="002C261A">
      <w:pPr>
        <w:pStyle w:val="Kop1"/>
        <w:rPr>
          <w:lang w:val="nl-NL"/>
        </w:rPr>
      </w:pPr>
      <w:r w:rsidRPr="00F3311E">
        <w:rPr>
          <w:lang w:val="nl-NL"/>
        </w:rPr>
        <w:t xml:space="preserve">Project 1 </w:t>
      </w:r>
      <w:r w:rsidR="00C13174" w:rsidRPr="00F3311E">
        <w:rPr>
          <w:lang w:val="nl-NL"/>
        </w:rPr>
        <w:t>–</w:t>
      </w:r>
      <w:r w:rsidR="00F3311E" w:rsidRPr="00F3311E">
        <w:rPr>
          <w:lang w:val="nl-NL"/>
        </w:rPr>
        <w:t xml:space="preserve"> 25998</w:t>
      </w:r>
    </w:p>
    <w:p w14:paraId="06594285" w14:textId="77777777" w:rsidR="00C13174" w:rsidRPr="00F3311E" w:rsidRDefault="00C131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F3311E">
        <w:rPr>
          <w:lang w:val="nl-NL"/>
        </w:rPr>
        <w:br w:type="page"/>
      </w:r>
    </w:p>
    <w:p w14:paraId="73E3BA39" w14:textId="7BEE937B" w:rsidR="003D3B8B" w:rsidRPr="00F3311E" w:rsidRDefault="00C13174" w:rsidP="00C13174">
      <w:pPr>
        <w:pStyle w:val="Kop2"/>
        <w:rPr>
          <w:lang w:val="nl-NL"/>
        </w:rPr>
      </w:pPr>
      <w:r w:rsidRPr="00F3311E">
        <w:rPr>
          <w:lang w:val="nl-NL"/>
        </w:rPr>
        <w:lastRenderedPageBreak/>
        <w:t>Introductie</w:t>
      </w:r>
    </w:p>
    <w:p w14:paraId="0950ED18" w14:textId="3F67F5F8" w:rsidR="00555C82" w:rsidRPr="00F3311E" w:rsidRDefault="00555C82" w:rsidP="00555C82">
      <w:pPr>
        <w:rPr>
          <w:lang w:val="nl-NL"/>
        </w:rPr>
      </w:pPr>
      <w:r w:rsidRPr="00F3311E">
        <w:rPr>
          <w:lang w:val="nl-NL"/>
        </w:rPr>
        <w:t xml:space="preserve">Beschrijf wat je gemaakt hebt voor dit project, hoe ben je er aangekomen? Waarom heb je dit project gedaan? </w:t>
      </w:r>
    </w:p>
    <w:p w14:paraId="056DAD44" w14:textId="77777777" w:rsidR="00F3311E" w:rsidRPr="00F3311E" w:rsidRDefault="00F3311E" w:rsidP="00555C82">
      <w:pPr>
        <w:rPr>
          <w:lang w:val="nl-NL"/>
        </w:rPr>
      </w:pPr>
    </w:p>
    <w:p w14:paraId="001653E9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B1-K1-W1: Stemt opdracht af, plant werkzaamheden en bewaakt de voortgang</w:t>
      </w:r>
    </w:p>
    <w:p w14:paraId="739DCF9B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hoe je de opdracht hebt afgestemd, de voortgang hebt bewaakt en bent omgegaan met afwijkingen in de planning.</w:t>
      </w:r>
    </w:p>
    <w:p w14:paraId="083275D5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12DF2BB2" w14:textId="77777777" w:rsidR="003D3B8B" w:rsidRPr="00F3311E" w:rsidRDefault="003D3B8B">
      <w:pPr>
        <w:rPr>
          <w:lang w:val="nl-NL"/>
        </w:rPr>
      </w:pPr>
    </w:p>
    <w:p w14:paraId="169C11CD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B1-K1-W2: Maakt een technisch ontwerp voor de software</w:t>
      </w:r>
    </w:p>
    <w:p w14:paraId="7C63998B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het technische ontwerp dat je hebt gemaakt, inclusief gebruikte schematechnieken en de onderbouwing van je keuzes.</w:t>
      </w:r>
    </w:p>
    <w:p w14:paraId="140672EB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567359F1" w14:textId="77777777" w:rsidR="003D3B8B" w:rsidRPr="00F3311E" w:rsidRDefault="003D3B8B">
      <w:pPr>
        <w:rPr>
          <w:lang w:val="nl-NL"/>
        </w:rPr>
      </w:pPr>
    </w:p>
    <w:p w14:paraId="224E51B6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B1-K1-W3: Realiseert (onderdelen van software)</w:t>
      </w:r>
    </w:p>
    <w:p w14:paraId="31A180D2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wat je</w:t>
      </w:r>
      <w:r w:rsidRPr="00F3311E">
        <w:rPr>
          <w:lang w:val="nl-NL"/>
        </w:rPr>
        <w:t xml:space="preserve"> hebt gerealiseerd, hoe je versiebeheer hebt toegepast en hoe je hebt gezorgd voor de kwaliteit van de functionaliteit en de code.</w:t>
      </w:r>
    </w:p>
    <w:p w14:paraId="1BD7B9A1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3DF917F3" w14:textId="77777777" w:rsidR="003D3B8B" w:rsidRPr="00F3311E" w:rsidRDefault="003D3B8B">
      <w:pPr>
        <w:rPr>
          <w:lang w:val="nl-NL"/>
        </w:rPr>
      </w:pPr>
    </w:p>
    <w:p w14:paraId="1818A38A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B1-K1-W4: Test software</w:t>
      </w:r>
    </w:p>
    <w:p w14:paraId="0446ABF2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hoe je hebt getest, inclusief de gekozen aanpak, testscenario’s en het testrap</w:t>
      </w:r>
      <w:r w:rsidRPr="00F3311E">
        <w:rPr>
          <w:lang w:val="nl-NL"/>
        </w:rPr>
        <w:t>port.</w:t>
      </w:r>
    </w:p>
    <w:p w14:paraId="263F08FB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5B484326" w14:textId="77777777" w:rsidR="003D3B8B" w:rsidRPr="00F3311E" w:rsidRDefault="003D3B8B">
      <w:pPr>
        <w:rPr>
          <w:lang w:val="nl-NL"/>
        </w:rPr>
      </w:pPr>
    </w:p>
    <w:p w14:paraId="7E44EAF5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B1-K1-W5: Doet verbetervoorstellen voor software</w:t>
      </w:r>
    </w:p>
    <w:p w14:paraId="34F6B742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welke verbetervoorstellen je hebt gedaan en hoe je tot deze voorstellen bent gekomen, inclusief analyse en planning.</w:t>
      </w:r>
    </w:p>
    <w:p w14:paraId="77E13B5C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16AF3734" w14:textId="77777777" w:rsidR="003D3B8B" w:rsidRPr="00F3311E" w:rsidRDefault="003D3B8B">
      <w:pPr>
        <w:rPr>
          <w:lang w:val="nl-NL"/>
        </w:rPr>
      </w:pPr>
    </w:p>
    <w:p w14:paraId="5AE58641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lastRenderedPageBreak/>
        <w:t>B1-K2-W1: Werkt samen in een projectteam</w:t>
      </w:r>
    </w:p>
    <w:p w14:paraId="325C4694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</w:t>
      </w:r>
      <w:r w:rsidRPr="00F3311E">
        <w:rPr>
          <w:lang w:val="nl-NL"/>
        </w:rPr>
        <w:t>jf hoe je hebt samengewerkt in een projectteam, inclusief communicatie, afspraken, feedback en projectmethodiek.</w:t>
      </w:r>
    </w:p>
    <w:p w14:paraId="190C62E0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0B39ED51" w14:textId="77777777" w:rsidR="003D3B8B" w:rsidRPr="00F3311E" w:rsidRDefault="003D3B8B">
      <w:pPr>
        <w:rPr>
          <w:lang w:val="nl-NL"/>
        </w:rPr>
      </w:pPr>
    </w:p>
    <w:p w14:paraId="4851E9E8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B1-K2-W2: Presenteert het opgeleverde werk</w:t>
      </w:r>
    </w:p>
    <w:p w14:paraId="09874CF1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hoe je jouw werk hebt gepresenteerd, afgestemd op de doelgroep en hoe je vrag</w:t>
      </w:r>
      <w:r w:rsidRPr="00F3311E">
        <w:rPr>
          <w:lang w:val="nl-NL"/>
        </w:rPr>
        <w:t>en hebt beantwoord.</w:t>
      </w:r>
    </w:p>
    <w:p w14:paraId="269F5CFE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4ABF52E4" w14:textId="77777777" w:rsidR="003D3B8B" w:rsidRPr="00F3311E" w:rsidRDefault="003D3B8B">
      <w:pPr>
        <w:rPr>
          <w:lang w:val="nl-NL"/>
        </w:rPr>
      </w:pPr>
    </w:p>
    <w:p w14:paraId="28DBCDC5" w14:textId="77777777" w:rsidR="003D3B8B" w:rsidRPr="00F3311E" w:rsidRDefault="00F3311E">
      <w:pPr>
        <w:pStyle w:val="Kop2"/>
        <w:rPr>
          <w:lang w:val="nl-NL"/>
        </w:rPr>
      </w:pPr>
      <w:r w:rsidRPr="00F3311E">
        <w:rPr>
          <w:lang w:val="nl-NL"/>
        </w:rPr>
        <w:t>B1-K2-W3: Evalueert de samenwerking</w:t>
      </w:r>
    </w:p>
    <w:p w14:paraId="1371C959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Beschrijf hoe je de samenwerking hebt geëvalueerd en welke verbeterdoelen je hebt geformuleerd.</w:t>
      </w:r>
    </w:p>
    <w:p w14:paraId="0F461973" w14:textId="77777777" w:rsidR="003D3B8B" w:rsidRPr="00F3311E" w:rsidRDefault="00F3311E">
      <w:pPr>
        <w:rPr>
          <w:lang w:val="nl-NL"/>
        </w:rPr>
      </w:pPr>
      <w:r w:rsidRPr="00F3311E">
        <w:rPr>
          <w:lang w:val="nl-NL"/>
        </w:rPr>
        <w:t>&lt;&lt; tekst &gt;&gt;</w:t>
      </w:r>
    </w:p>
    <w:p w14:paraId="0F4B1A83" w14:textId="77777777" w:rsidR="003D3B8B" w:rsidRPr="00F3311E" w:rsidRDefault="003D3B8B">
      <w:pPr>
        <w:rPr>
          <w:lang w:val="nl-NL"/>
        </w:rPr>
      </w:pPr>
    </w:p>
    <w:sectPr w:rsidR="003D3B8B" w:rsidRPr="00F33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261A"/>
    <w:rsid w:val="00326F90"/>
    <w:rsid w:val="003D3B8B"/>
    <w:rsid w:val="00555C82"/>
    <w:rsid w:val="00AA1D8D"/>
    <w:rsid w:val="00B47730"/>
    <w:rsid w:val="00C13174"/>
    <w:rsid w:val="00CB0664"/>
    <w:rsid w:val="00F33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EBA70"/>
  <w14:defaultImageDpi w14:val="300"/>
  <w15:docId w15:val="{D43692DD-E73F-4648-A433-C9ED9BA9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Hezel, Wouter van</cp:lastModifiedBy>
  <cp:revision>5</cp:revision>
  <dcterms:created xsi:type="dcterms:W3CDTF">2025-06-18T07:30:00Z</dcterms:created>
  <dcterms:modified xsi:type="dcterms:W3CDTF">2025-06-18T07:33:00Z</dcterms:modified>
  <cp:category/>
</cp:coreProperties>
</file>